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95FEA" w14:textId="77777777" w:rsidR="00B66F9E" w:rsidRDefault="00000000">
      <w:pPr>
        <w:pStyle w:val="Title"/>
      </w:pPr>
      <w:r>
        <w:t>Tài liệu Refactor Code: PersonalTaskManager</w:t>
      </w:r>
    </w:p>
    <w:p w14:paraId="411157D1" w14:textId="77777777" w:rsidR="00B66F9E" w:rsidRDefault="00000000">
      <w:pPr>
        <w:pStyle w:val="Heading1"/>
      </w:pPr>
      <w:r>
        <w:t>1. Mục tiêu của đoạn code</w:t>
      </w:r>
    </w:p>
    <w:p w14:paraId="5162D586" w14:textId="77777777" w:rsidR="00B66F9E" w:rsidRDefault="00000000">
      <w:r>
        <w:t>Đoạn mã xây dựng một ứng dụng quản lý nhiệm vụ cá nhân đơn giản (Personal Task Manager) bằng Java. Người dùng có thể:</w:t>
      </w:r>
      <w:r>
        <w:br/>
        <w:t>- Thêm task mới (với tiêu đề, mô tả, ngày hết hạn)</w:t>
      </w:r>
      <w:r>
        <w:br/>
        <w:t>- Hiển thị tất cả các task</w:t>
      </w:r>
      <w:r>
        <w:br/>
        <w:t>- Xoá task theo ID</w:t>
      </w:r>
      <w:r>
        <w:br/>
        <w:t>- Lưu dữ liệu task vào tệp JSON</w:t>
      </w:r>
    </w:p>
    <w:p w14:paraId="57A66566" w14:textId="77777777" w:rsidR="00B66F9E" w:rsidRDefault="00000000">
      <w:pPr>
        <w:pStyle w:val="Heading1"/>
      </w:pPr>
      <w:r>
        <w:t>2. Các vấn đề trong đoạn code ban đầu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B66F9E" w14:paraId="53AF6507" w14:textId="77777777" w:rsidTr="003E3A5C">
        <w:tc>
          <w:tcPr>
            <w:tcW w:w="2880" w:type="dxa"/>
          </w:tcPr>
          <w:p w14:paraId="258CCD3A" w14:textId="77777777" w:rsidR="00B66F9E" w:rsidRDefault="00000000">
            <w:r>
              <w:t xml:space="preserve">Nguyên </w:t>
            </w:r>
            <w:proofErr w:type="spellStart"/>
            <w:r>
              <w:t>tắc</w:t>
            </w:r>
            <w:proofErr w:type="spellEnd"/>
          </w:p>
        </w:tc>
        <w:tc>
          <w:tcPr>
            <w:tcW w:w="2880" w:type="dxa"/>
          </w:tcPr>
          <w:p w14:paraId="25A9F560" w14:textId="77777777" w:rsidR="00B66F9E" w:rsidRDefault="00000000">
            <w:r>
              <w:t>Vi phạm</w:t>
            </w:r>
          </w:p>
        </w:tc>
        <w:tc>
          <w:tcPr>
            <w:tcW w:w="2880" w:type="dxa"/>
          </w:tcPr>
          <w:p w14:paraId="04372C69" w14:textId="77777777" w:rsidR="00B66F9E" w:rsidRDefault="00000000">
            <w:r>
              <w:t>Giải thích</w:t>
            </w:r>
          </w:p>
        </w:tc>
      </w:tr>
      <w:tr w:rsidR="00B66F9E" w14:paraId="6AEE1C08" w14:textId="77777777" w:rsidTr="003E3A5C">
        <w:tc>
          <w:tcPr>
            <w:tcW w:w="2880" w:type="dxa"/>
          </w:tcPr>
          <w:p w14:paraId="0AC38FD1" w14:textId="77777777" w:rsidR="00B66F9E" w:rsidRDefault="00000000">
            <w:r>
              <w:t>S - SRP</w:t>
            </w:r>
          </w:p>
        </w:tc>
        <w:tc>
          <w:tcPr>
            <w:tcW w:w="2880" w:type="dxa"/>
          </w:tcPr>
          <w:p w14:paraId="0B710957" w14:textId="54F597A8" w:rsidR="00B66F9E" w:rsidRDefault="00000000">
            <w:r>
              <w:t xml:space="preserve"> Vi phạm</w:t>
            </w:r>
          </w:p>
        </w:tc>
        <w:tc>
          <w:tcPr>
            <w:tcW w:w="2880" w:type="dxa"/>
          </w:tcPr>
          <w:p w14:paraId="0A7FFBDE" w14:textId="77777777" w:rsidR="00B66F9E" w:rsidRDefault="00000000">
            <w:r>
              <w:t>Lớp xử lý UI, dữ liệu và logic nghiệp vụ cùng lúc</w:t>
            </w:r>
          </w:p>
        </w:tc>
      </w:tr>
      <w:tr w:rsidR="00B66F9E" w14:paraId="3A1070FE" w14:textId="77777777" w:rsidTr="003E3A5C">
        <w:tc>
          <w:tcPr>
            <w:tcW w:w="2880" w:type="dxa"/>
          </w:tcPr>
          <w:p w14:paraId="4BB65B70" w14:textId="77777777" w:rsidR="00B66F9E" w:rsidRDefault="00000000">
            <w:r>
              <w:t>O - OCP</w:t>
            </w:r>
          </w:p>
        </w:tc>
        <w:tc>
          <w:tcPr>
            <w:tcW w:w="2880" w:type="dxa"/>
          </w:tcPr>
          <w:p w14:paraId="2DDEAD55" w14:textId="6CC7DFC5" w:rsidR="00B66F9E" w:rsidRDefault="00000000">
            <w:r>
              <w:t xml:space="preserve"> Khó mở rộng</w:t>
            </w:r>
          </w:p>
        </w:tc>
        <w:tc>
          <w:tcPr>
            <w:tcW w:w="2880" w:type="dxa"/>
          </w:tcPr>
          <w:p w14:paraId="52AC60F5" w14:textId="77777777" w:rsidR="00B66F9E" w:rsidRDefault="00000000">
            <w:r>
              <w:t>Thêm tính năng cần sửa mã gốc</w:t>
            </w:r>
          </w:p>
        </w:tc>
      </w:tr>
      <w:tr w:rsidR="00B66F9E" w14:paraId="796905C7" w14:textId="77777777" w:rsidTr="003E3A5C">
        <w:tc>
          <w:tcPr>
            <w:tcW w:w="2880" w:type="dxa"/>
          </w:tcPr>
          <w:p w14:paraId="23CB9FE2" w14:textId="77777777" w:rsidR="00B66F9E" w:rsidRDefault="00000000">
            <w:r>
              <w:t>L - LSP</w:t>
            </w:r>
          </w:p>
        </w:tc>
        <w:tc>
          <w:tcPr>
            <w:tcW w:w="2880" w:type="dxa"/>
          </w:tcPr>
          <w:p w14:paraId="55C1723F" w14:textId="77777777" w:rsidR="00B66F9E" w:rsidRDefault="00000000">
            <w:r>
              <w:t>Không áp dụng</w:t>
            </w:r>
          </w:p>
        </w:tc>
        <w:tc>
          <w:tcPr>
            <w:tcW w:w="2880" w:type="dxa"/>
          </w:tcPr>
          <w:p w14:paraId="7948D039" w14:textId="77777777" w:rsidR="00B66F9E" w:rsidRDefault="00000000">
            <w:r>
              <w:t>Không có kế thừa/giao diện</w:t>
            </w:r>
          </w:p>
        </w:tc>
      </w:tr>
      <w:tr w:rsidR="00B66F9E" w14:paraId="56FC81F5" w14:textId="77777777" w:rsidTr="003E3A5C">
        <w:tc>
          <w:tcPr>
            <w:tcW w:w="2880" w:type="dxa"/>
          </w:tcPr>
          <w:p w14:paraId="4D0F92DC" w14:textId="77777777" w:rsidR="00B66F9E" w:rsidRDefault="00000000">
            <w:r>
              <w:t>I - ISP</w:t>
            </w:r>
          </w:p>
        </w:tc>
        <w:tc>
          <w:tcPr>
            <w:tcW w:w="2880" w:type="dxa"/>
          </w:tcPr>
          <w:p w14:paraId="6981ED97" w14:textId="77777777" w:rsidR="00B66F9E" w:rsidRDefault="00000000">
            <w:r>
              <w:t>Không áp dụng</w:t>
            </w:r>
          </w:p>
        </w:tc>
        <w:tc>
          <w:tcPr>
            <w:tcW w:w="2880" w:type="dxa"/>
          </w:tcPr>
          <w:p w14:paraId="3884BABC" w14:textId="77777777" w:rsidR="00B66F9E" w:rsidRDefault="00000000">
            <w:r>
              <w:t>Chưa có interface</w:t>
            </w:r>
          </w:p>
        </w:tc>
      </w:tr>
      <w:tr w:rsidR="00B66F9E" w14:paraId="79A9930C" w14:textId="77777777" w:rsidTr="003E3A5C">
        <w:tc>
          <w:tcPr>
            <w:tcW w:w="2880" w:type="dxa"/>
          </w:tcPr>
          <w:p w14:paraId="30126EAB" w14:textId="77777777" w:rsidR="00B66F9E" w:rsidRDefault="00000000">
            <w:r>
              <w:t>D - DIP</w:t>
            </w:r>
          </w:p>
        </w:tc>
        <w:tc>
          <w:tcPr>
            <w:tcW w:w="2880" w:type="dxa"/>
          </w:tcPr>
          <w:p w14:paraId="4E2C67B8" w14:textId="4AE07D4E" w:rsidR="00B66F9E" w:rsidRDefault="00000000">
            <w:r>
              <w:t xml:space="preserve"> Vi phạm</w:t>
            </w:r>
          </w:p>
        </w:tc>
        <w:tc>
          <w:tcPr>
            <w:tcW w:w="2880" w:type="dxa"/>
          </w:tcPr>
          <w:p w14:paraId="1893D045" w14:textId="77777777" w:rsidR="00B66F9E" w:rsidRDefault="00000000">
            <w:r>
              <w:t>Phụ thuộc trực tiếp vào FileReader/FileWriter</w:t>
            </w:r>
          </w:p>
        </w:tc>
      </w:tr>
      <w:tr w:rsidR="00B66F9E" w14:paraId="1594F9EF" w14:textId="77777777" w:rsidTr="003E3A5C">
        <w:tc>
          <w:tcPr>
            <w:tcW w:w="2880" w:type="dxa"/>
          </w:tcPr>
          <w:p w14:paraId="797B2519" w14:textId="77777777" w:rsidR="00B66F9E" w:rsidRDefault="00000000">
            <w:r>
              <w:t>KISS</w:t>
            </w:r>
          </w:p>
        </w:tc>
        <w:tc>
          <w:tcPr>
            <w:tcW w:w="2880" w:type="dxa"/>
          </w:tcPr>
          <w:p w14:paraId="044B2619" w14:textId="2133F32D" w:rsidR="00B66F9E" w:rsidRDefault="00000000">
            <w:r>
              <w:t xml:space="preserve"> Lặp lại logic</w:t>
            </w:r>
          </w:p>
        </w:tc>
        <w:tc>
          <w:tcPr>
            <w:tcW w:w="2880" w:type="dxa"/>
          </w:tcPr>
          <w:p w14:paraId="520143DB" w14:textId="77777777" w:rsidR="00B66F9E" w:rsidRDefault="00000000">
            <w:r>
              <w:t>Chưa tách hàm riêng, logic lặp</w:t>
            </w:r>
          </w:p>
        </w:tc>
      </w:tr>
    </w:tbl>
    <w:p w14:paraId="0F450358" w14:textId="77777777" w:rsidR="00B66F9E" w:rsidRDefault="00000000">
      <w:pPr>
        <w:pStyle w:val="Heading1"/>
      </w:pPr>
      <w:r>
        <w:t>3. Các nguyên tắc đã áp dụng</w:t>
      </w:r>
    </w:p>
    <w:p w14:paraId="659DFF50" w14:textId="77777777" w:rsidR="00B66F9E" w:rsidRDefault="00000000">
      <w:r>
        <w:t>• SRP: Tách các hàm loadTasks, saveTasks, createTask riêng biệt</w:t>
      </w:r>
    </w:p>
    <w:p w14:paraId="795890AD" w14:textId="77777777" w:rsidR="00B66F9E" w:rsidRDefault="00000000">
      <w:r>
        <w:t>• KISS: Giữ giao diện console đơn giản, tách logic xử lý</w:t>
      </w:r>
    </w:p>
    <w:p w14:paraId="55B33D46" w14:textId="77777777" w:rsidR="00B66F9E" w:rsidRDefault="00000000">
      <w:r>
        <w:t>• UUID: Thay cho System.currentTimeMillis() để tạo ID duy nhất</w:t>
      </w:r>
    </w:p>
    <w:p w14:paraId="58428D28" w14:textId="77777777" w:rsidR="00B66F9E" w:rsidRDefault="00000000">
      <w:r>
        <w:t>• Xử lý lỗi: Bổ sung try-catch khi ghi file, parse JSON</w:t>
      </w:r>
    </w:p>
    <w:p w14:paraId="0C2E127F" w14:textId="77777777" w:rsidR="00B66F9E" w:rsidRDefault="00000000">
      <w:pPr>
        <w:pStyle w:val="Heading1"/>
      </w:pPr>
      <w:r>
        <w:lastRenderedPageBreak/>
        <w:t>4. Các bước refactor cụ thể</w:t>
      </w:r>
    </w:p>
    <w:p w14:paraId="5E88593E" w14:textId="77777777" w:rsidR="00B66F9E" w:rsidRDefault="00000000">
      <w:r>
        <w:t>Bước 1: Tách logic tạo task bằng hàm createTask(...)</w:t>
      </w:r>
    </w:p>
    <w:p w14:paraId="2FD487D3" w14:textId="77777777" w:rsidR="00B66F9E" w:rsidRDefault="00000000">
      <w:r>
        <w:t>Bước 2: Tách hàm load/save JSON dùng chung</w:t>
      </w:r>
    </w:p>
    <w:p w14:paraId="076B7D80" w14:textId="77777777" w:rsidR="00B66F9E" w:rsidRDefault="00000000">
      <w:r>
        <w:t>Bước 3: Thay System.currentTimeMillis bằng UUID</w:t>
      </w:r>
    </w:p>
    <w:p w14:paraId="41BA54CB" w14:textId="77777777" w:rsidR="00B66F9E" w:rsidRDefault="00000000">
      <w:r>
        <w:t>Bước 4: Hiển thị ID khi thêm task để người dùng dễ sử dụng</w:t>
      </w:r>
    </w:p>
    <w:p w14:paraId="2453B98D" w14:textId="77777777" w:rsidR="00B66F9E" w:rsidRDefault="00000000">
      <w:r>
        <w:t>Bước 5: Giữ menu đơn giản, tránh thêm logic chưa cần thiết</w:t>
      </w:r>
    </w:p>
    <w:p w14:paraId="3B022CD7" w14:textId="77777777" w:rsidR="00B66F9E" w:rsidRDefault="00000000">
      <w:pPr>
        <w:pStyle w:val="Heading1"/>
      </w:pPr>
      <w:r>
        <w:t>5. So sánh trước và sau refactor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B66F9E" w14:paraId="1B6FCEF9" w14:textId="77777777" w:rsidTr="006B2156">
        <w:tc>
          <w:tcPr>
            <w:tcW w:w="2880" w:type="dxa"/>
          </w:tcPr>
          <w:p w14:paraId="5D7F0D0B" w14:textId="77777777" w:rsidR="00B66F9E" w:rsidRDefault="00000000">
            <w:r>
              <w:t>Tiêu chí</w:t>
            </w:r>
          </w:p>
        </w:tc>
        <w:tc>
          <w:tcPr>
            <w:tcW w:w="2880" w:type="dxa"/>
          </w:tcPr>
          <w:p w14:paraId="6E245023" w14:textId="77777777" w:rsidR="00B66F9E" w:rsidRDefault="00000000">
            <w:r>
              <w:t>Trước refactor</w:t>
            </w:r>
          </w:p>
        </w:tc>
        <w:tc>
          <w:tcPr>
            <w:tcW w:w="2880" w:type="dxa"/>
          </w:tcPr>
          <w:p w14:paraId="02233333" w14:textId="77777777" w:rsidR="00B66F9E" w:rsidRDefault="00000000">
            <w:r>
              <w:t>Sau refactor</w:t>
            </w:r>
          </w:p>
        </w:tc>
      </w:tr>
      <w:tr w:rsidR="00B66F9E" w14:paraId="35FFB8FC" w14:textId="77777777" w:rsidTr="006B2156">
        <w:tc>
          <w:tcPr>
            <w:tcW w:w="2880" w:type="dxa"/>
          </w:tcPr>
          <w:p w14:paraId="2B63D6B7" w14:textId="77777777" w:rsidR="00B66F9E" w:rsidRDefault="00000000">
            <w:r>
              <w:t>Chức năng</w:t>
            </w:r>
          </w:p>
        </w:tc>
        <w:tc>
          <w:tcPr>
            <w:tcW w:w="2880" w:type="dxa"/>
          </w:tcPr>
          <w:p w14:paraId="3030F410" w14:textId="77777777" w:rsidR="00B66F9E" w:rsidRDefault="00000000">
            <w:r>
              <w:t>Lẫn logic và giao diện</w:t>
            </w:r>
          </w:p>
        </w:tc>
        <w:tc>
          <w:tcPr>
            <w:tcW w:w="2880" w:type="dxa"/>
          </w:tcPr>
          <w:p w14:paraId="610FCB86" w14:textId="77777777" w:rsidR="00B66F9E" w:rsidRDefault="00000000">
            <w:r>
              <w:t>Tách chức năng rõ ràng</w:t>
            </w:r>
          </w:p>
        </w:tc>
      </w:tr>
      <w:tr w:rsidR="00B66F9E" w14:paraId="762232CF" w14:textId="77777777" w:rsidTr="006B2156">
        <w:tc>
          <w:tcPr>
            <w:tcW w:w="2880" w:type="dxa"/>
          </w:tcPr>
          <w:p w14:paraId="2E686534" w14:textId="77777777" w:rsidR="00B66F9E" w:rsidRDefault="00000000">
            <w:r>
              <w:t>Tính mở rộng</w:t>
            </w:r>
          </w:p>
        </w:tc>
        <w:tc>
          <w:tcPr>
            <w:tcW w:w="2880" w:type="dxa"/>
          </w:tcPr>
          <w:p w14:paraId="75FF4491" w14:textId="77777777" w:rsidR="00B66F9E" w:rsidRDefault="00000000">
            <w:r>
              <w:t>Khó mở rộng</w:t>
            </w:r>
          </w:p>
        </w:tc>
        <w:tc>
          <w:tcPr>
            <w:tcW w:w="2880" w:type="dxa"/>
          </w:tcPr>
          <w:p w14:paraId="5CF67638" w14:textId="77777777" w:rsidR="00B66F9E" w:rsidRDefault="00000000">
            <w:r>
              <w:t>Dễ mở rộng bằng hàm riêng</w:t>
            </w:r>
          </w:p>
        </w:tc>
      </w:tr>
      <w:tr w:rsidR="00B66F9E" w14:paraId="22A24B82" w14:textId="77777777" w:rsidTr="006B2156">
        <w:tc>
          <w:tcPr>
            <w:tcW w:w="2880" w:type="dxa"/>
          </w:tcPr>
          <w:p w14:paraId="190421B1" w14:textId="77777777" w:rsidR="00B66F9E" w:rsidRDefault="00000000">
            <w:r>
              <w:t>Tái sử dụng</w:t>
            </w:r>
          </w:p>
        </w:tc>
        <w:tc>
          <w:tcPr>
            <w:tcW w:w="2880" w:type="dxa"/>
          </w:tcPr>
          <w:p w14:paraId="4E8D4BC2" w14:textId="77777777" w:rsidR="00B66F9E" w:rsidRDefault="00000000">
            <w:r>
              <w:t>Không có</w:t>
            </w:r>
          </w:p>
        </w:tc>
        <w:tc>
          <w:tcPr>
            <w:tcW w:w="2880" w:type="dxa"/>
          </w:tcPr>
          <w:p w14:paraId="1DA01DC2" w14:textId="77777777" w:rsidR="00B66F9E" w:rsidRDefault="00000000">
            <w:r>
              <w:t>Tái sử dụng được hàm</w:t>
            </w:r>
          </w:p>
        </w:tc>
      </w:tr>
      <w:tr w:rsidR="00B66F9E" w14:paraId="3C343CED" w14:textId="77777777" w:rsidTr="006B2156">
        <w:tc>
          <w:tcPr>
            <w:tcW w:w="2880" w:type="dxa"/>
          </w:tcPr>
          <w:p w14:paraId="47377E43" w14:textId="77777777" w:rsidR="00B66F9E" w:rsidRDefault="00000000">
            <w:r>
              <w:t>Đơn giản (KISS)</w:t>
            </w:r>
          </w:p>
        </w:tc>
        <w:tc>
          <w:tcPr>
            <w:tcW w:w="2880" w:type="dxa"/>
          </w:tcPr>
          <w:p w14:paraId="36F3A77B" w14:textId="77777777" w:rsidR="00B66F9E" w:rsidRDefault="00000000">
            <w:r>
              <w:t>Có lặp</w:t>
            </w:r>
          </w:p>
        </w:tc>
        <w:tc>
          <w:tcPr>
            <w:tcW w:w="2880" w:type="dxa"/>
          </w:tcPr>
          <w:p w14:paraId="3C6CFD0A" w14:textId="77777777" w:rsidR="00B66F9E" w:rsidRDefault="00000000">
            <w:r>
              <w:t>Tối giản và rõ ràng</w:t>
            </w:r>
          </w:p>
        </w:tc>
      </w:tr>
      <w:tr w:rsidR="00B66F9E" w14:paraId="46DF012D" w14:textId="77777777" w:rsidTr="006B2156">
        <w:tc>
          <w:tcPr>
            <w:tcW w:w="2880" w:type="dxa"/>
          </w:tcPr>
          <w:p w14:paraId="3B123733" w14:textId="77777777" w:rsidR="00B66F9E" w:rsidRDefault="00000000">
            <w:r>
              <w:t>Quản lý lỗi</w:t>
            </w:r>
          </w:p>
        </w:tc>
        <w:tc>
          <w:tcPr>
            <w:tcW w:w="2880" w:type="dxa"/>
          </w:tcPr>
          <w:p w14:paraId="44DC76F8" w14:textId="77777777" w:rsidR="00B66F9E" w:rsidRDefault="00000000">
            <w:r>
              <w:t>Ít kiểm tra</w:t>
            </w:r>
          </w:p>
        </w:tc>
        <w:tc>
          <w:tcPr>
            <w:tcW w:w="2880" w:type="dxa"/>
          </w:tcPr>
          <w:p w14:paraId="58CCE0F5" w14:textId="77777777" w:rsidR="00B66F9E" w:rsidRDefault="00000000">
            <w:r>
              <w:t>Có xử lý lỗi cơ bản</w:t>
            </w:r>
          </w:p>
        </w:tc>
      </w:tr>
      <w:tr w:rsidR="00B66F9E" w14:paraId="1B381D5B" w14:textId="77777777" w:rsidTr="006B2156">
        <w:tc>
          <w:tcPr>
            <w:tcW w:w="2880" w:type="dxa"/>
          </w:tcPr>
          <w:p w14:paraId="743D03F2" w14:textId="77777777" w:rsidR="00B66F9E" w:rsidRDefault="00000000">
            <w:r>
              <w:t>ID duy nhất</w:t>
            </w:r>
          </w:p>
        </w:tc>
        <w:tc>
          <w:tcPr>
            <w:tcW w:w="2880" w:type="dxa"/>
          </w:tcPr>
          <w:p w14:paraId="63CD4AA1" w14:textId="77777777" w:rsidR="00B66F9E" w:rsidRDefault="00000000">
            <w:r>
              <w:t>Có thể trùng</w:t>
            </w:r>
          </w:p>
        </w:tc>
        <w:tc>
          <w:tcPr>
            <w:tcW w:w="2880" w:type="dxa"/>
          </w:tcPr>
          <w:p w14:paraId="55B4FC19" w14:textId="77777777" w:rsidR="00B66F9E" w:rsidRDefault="00000000">
            <w:r>
              <w:t>Sử dụng UUID bảo đảm</w:t>
            </w:r>
          </w:p>
        </w:tc>
      </w:tr>
    </w:tbl>
    <w:p w14:paraId="52CAF078" w14:textId="77777777" w:rsidR="00B66F9E" w:rsidRDefault="00000000">
      <w:pPr>
        <w:pStyle w:val="Heading1"/>
      </w:pPr>
      <w:r>
        <w:t>6. Tổng kết</w:t>
      </w:r>
    </w:p>
    <w:p w14:paraId="4E77FF37" w14:textId="77777777" w:rsidR="00B66F9E" w:rsidRDefault="00000000">
      <w:r>
        <w:t xml:space="preserve">Việc refactor giúp mã dễ đọc, dễ bảo trì, và phù hợp hơn với nguyên tắc thiết kế phần mềm như KISS và SRP. Ngoài ra, nó cũng mở đường cho việc mở rộng thêm như cập nhật trạng thái task, </w:t>
      </w:r>
      <w:proofErr w:type="spellStart"/>
      <w:r>
        <w:t>lọc</w:t>
      </w:r>
      <w:proofErr w:type="spellEnd"/>
      <w:r>
        <w:t xml:space="preserve"> task, v.v.</w:t>
      </w:r>
    </w:p>
    <w:p w14:paraId="30AD3065" w14:textId="24189680" w:rsidR="009820A7" w:rsidRPr="00462647" w:rsidRDefault="00462647">
      <w:pPr>
        <w:rPr>
          <w:b/>
          <w:bCs/>
        </w:rPr>
      </w:pPr>
      <w:r w:rsidRPr="00B22660">
        <w:rPr>
          <w:b/>
          <w:bCs/>
        </w:rPr>
        <w:t>Refactor code</w:t>
      </w:r>
    </w:p>
    <w:p w14:paraId="25CCBC17" w14:textId="77777777" w:rsidR="009820A7" w:rsidRDefault="009820A7" w:rsidP="009820A7">
      <w:r>
        <w:t xml:space="preserve">import </w:t>
      </w:r>
      <w:proofErr w:type="spellStart"/>
      <w:proofErr w:type="gramStart"/>
      <w:r>
        <w:t>org.json</w:t>
      </w:r>
      <w:proofErr w:type="gramEnd"/>
      <w:r>
        <w:t>.</w:t>
      </w:r>
      <w:proofErr w:type="gramStart"/>
      <w:r>
        <w:t>simple.JSONArray</w:t>
      </w:r>
      <w:proofErr w:type="spellEnd"/>
      <w:proofErr w:type="gramEnd"/>
      <w:r>
        <w:t>;</w:t>
      </w:r>
    </w:p>
    <w:p w14:paraId="3A589546" w14:textId="77777777" w:rsidR="009820A7" w:rsidRDefault="009820A7" w:rsidP="009820A7">
      <w:r>
        <w:t xml:space="preserve">import </w:t>
      </w:r>
      <w:proofErr w:type="spellStart"/>
      <w:proofErr w:type="gramStart"/>
      <w:r>
        <w:t>org.json</w:t>
      </w:r>
      <w:proofErr w:type="gramEnd"/>
      <w:r>
        <w:t>.</w:t>
      </w:r>
      <w:proofErr w:type="gramStart"/>
      <w:r>
        <w:t>simple.JSONObject</w:t>
      </w:r>
      <w:proofErr w:type="spellEnd"/>
      <w:proofErr w:type="gramEnd"/>
      <w:r>
        <w:t>;</w:t>
      </w:r>
    </w:p>
    <w:p w14:paraId="4854D465" w14:textId="5E526778" w:rsidR="009820A7" w:rsidRDefault="009820A7" w:rsidP="009820A7">
      <w:r>
        <w:t xml:space="preserve">import </w:t>
      </w:r>
      <w:proofErr w:type="spellStart"/>
      <w:proofErr w:type="gramStart"/>
      <w:r>
        <w:t>org.json</w:t>
      </w:r>
      <w:proofErr w:type="gramEnd"/>
      <w:r>
        <w:t>.</w:t>
      </w:r>
      <w:proofErr w:type="gramStart"/>
      <w:r>
        <w:t>simple.parser</w:t>
      </w:r>
      <w:proofErr w:type="gramEnd"/>
      <w:r>
        <w:t>.JSONParser</w:t>
      </w:r>
      <w:proofErr w:type="spellEnd"/>
      <w:r>
        <w:t>;</w:t>
      </w:r>
    </w:p>
    <w:p w14:paraId="79650CD1" w14:textId="77777777" w:rsidR="009820A7" w:rsidRDefault="009820A7" w:rsidP="009820A7">
      <w:r>
        <w:t xml:space="preserve">import </w:t>
      </w:r>
      <w:proofErr w:type="spellStart"/>
      <w:proofErr w:type="gramStart"/>
      <w:r>
        <w:t>java.io.FileReader</w:t>
      </w:r>
      <w:proofErr w:type="spellEnd"/>
      <w:proofErr w:type="gramEnd"/>
      <w:r>
        <w:t>;</w:t>
      </w:r>
    </w:p>
    <w:p w14:paraId="34A99DDF" w14:textId="77777777" w:rsidR="009820A7" w:rsidRDefault="009820A7" w:rsidP="009820A7">
      <w:r>
        <w:t xml:space="preserve">import </w:t>
      </w:r>
      <w:proofErr w:type="spellStart"/>
      <w:proofErr w:type="gramStart"/>
      <w:r>
        <w:t>java.io.FileWriter</w:t>
      </w:r>
      <w:proofErr w:type="spellEnd"/>
      <w:proofErr w:type="gramEnd"/>
      <w:r>
        <w:t>;</w:t>
      </w:r>
    </w:p>
    <w:p w14:paraId="6A1A35DF" w14:textId="77777777" w:rsidR="009820A7" w:rsidRDefault="009820A7" w:rsidP="009820A7">
      <w:r>
        <w:t xml:space="preserve">import </w:t>
      </w:r>
      <w:proofErr w:type="spellStart"/>
      <w:proofErr w:type="gramStart"/>
      <w:r>
        <w:t>java.io.IOException</w:t>
      </w:r>
      <w:proofErr w:type="spellEnd"/>
      <w:proofErr w:type="gramEnd"/>
      <w:r>
        <w:t>;</w:t>
      </w:r>
    </w:p>
    <w:p w14:paraId="0A919F41" w14:textId="77777777" w:rsidR="009820A7" w:rsidRDefault="009820A7" w:rsidP="009820A7">
      <w:r>
        <w:t xml:space="preserve">import </w:t>
      </w:r>
      <w:proofErr w:type="spellStart"/>
      <w:proofErr w:type="gramStart"/>
      <w:r>
        <w:t>java.time</w:t>
      </w:r>
      <w:proofErr w:type="gramEnd"/>
      <w:r>
        <w:t>.LocalDate</w:t>
      </w:r>
      <w:proofErr w:type="spellEnd"/>
      <w:r>
        <w:t>;</w:t>
      </w:r>
    </w:p>
    <w:p w14:paraId="0F974207" w14:textId="77777777" w:rsidR="009820A7" w:rsidRDefault="009820A7" w:rsidP="009820A7">
      <w:r>
        <w:lastRenderedPageBreak/>
        <w:t xml:space="preserve">import </w:t>
      </w:r>
      <w:proofErr w:type="spellStart"/>
      <w:proofErr w:type="gramStart"/>
      <w:r>
        <w:t>java.time</w:t>
      </w:r>
      <w:proofErr w:type="gramEnd"/>
      <w:r>
        <w:t>.LocalDateTime</w:t>
      </w:r>
      <w:proofErr w:type="spellEnd"/>
      <w:r>
        <w:t>;</w:t>
      </w:r>
    </w:p>
    <w:p w14:paraId="38CCCFF9" w14:textId="77777777" w:rsidR="009820A7" w:rsidRDefault="009820A7" w:rsidP="009820A7">
      <w:r>
        <w:t xml:space="preserve">import </w:t>
      </w:r>
      <w:proofErr w:type="spellStart"/>
      <w:proofErr w:type="gramStart"/>
      <w:r>
        <w:t>java.time</w:t>
      </w:r>
      <w:proofErr w:type="gramEnd"/>
      <w:r>
        <w:t>.</w:t>
      </w:r>
      <w:proofErr w:type="gramStart"/>
      <w:r>
        <w:t>format.DateTimeFormatter</w:t>
      </w:r>
      <w:proofErr w:type="spellEnd"/>
      <w:proofErr w:type="gramEnd"/>
      <w:r>
        <w:t>;</w:t>
      </w:r>
    </w:p>
    <w:p w14:paraId="24535D99" w14:textId="77777777" w:rsidR="009820A7" w:rsidRDefault="009820A7" w:rsidP="009820A7">
      <w:r>
        <w:t xml:space="preserve">import </w:t>
      </w:r>
      <w:proofErr w:type="spellStart"/>
      <w:proofErr w:type="gramStart"/>
      <w:r>
        <w:t>java.time</w:t>
      </w:r>
      <w:proofErr w:type="gramEnd"/>
      <w:r>
        <w:t>.</w:t>
      </w:r>
      <w:proofErr w:type="gramStart"/>
      <w:r>
        <w:t>format.DateTimeParseException</w:t>
      </w:r>
      <w:proofErr w:type="spellEnd"/>
      <w:proofErr w:type="gramEnd"/>
      <w:r>
        <w:t>;</w:t>
      </w:r>
    </w:p>
    <w:p w14:paraId="2D3A7DC4" w14:textId="77777777" w:rsidR="009820A7" w:rsidRDefault="009820A7" w:rsidP="009820A7">
      <w:r>
        <w:t xml:space="preserve">import </w:t>
      </w:r>
      <w:proofErr w:type="spellStart"/>
      <w:proofErr w:type="gramStart"/>
      <w:r>
        <w:t>java.util</w:t>
      </w:r>
      <w:proofErr w:type="gramEnd"/>
      <w:r>
        <w:t>.List</w:t>
      </w:r>
      <w:proofErr w:type="spellEnd"/>
      <w:r>
        <w:t>;</w:t>
      </w:r>
    </w:p>
    <w:p w14:paraId="2F86AEE6" w14:textId="09C4D9E4" w:rsidR="009820A7" w:rsidRDefault="009820A7" w:rsidP="009820A7">
      <w:r>
        <w:t xml:space="preserve">import </w:t>
      </w:r>
      <w:proofErr w:type="spellStart"/>
      <w:proofErr w:type="gramStart"/>
      <w:r>
        <w:t>java.util</w:t>
      </w:r>
      <w:proofErr w:type="gramEnd"/>
      <w:r>
        <w:t>.UUID</w:t>
      </w:r>
      <w:proofErr w:type="spellEnd"/>
      <w:r>
        <w:t>;</w:t>
      </w:r>
    </w:p>
    <w:p w14:paraId="0E4E2FFE" w14:textId="5FE7B8B2" w:rsidR="009820A7" w:rsidRDefault="009820A7" w:rsidP="009820A7">
      <w:r>
        <w:t xml:space="preserve">public class </w:t>
      </w:r>
      <w:proofErr w:type="spellStart"/>
      <w:r>
        <w:t>PersonalTaskManagerRefactored</w:t>
      </w:r>
      <w:proofErr w:type="spellEnd"/>
      <w:r>
        <w:t xml:space="preserve"> {</w:t>
      </w:r>
    </w:p>
    <w:p w14:paraId="6893E548" w14:textId="77777777" w:rsidR="009820A7" w:rsidRDefault="009820A7" w:rsidP="009820A7">
      <w:r>
        <w:t xml:space="preserve">    private static final String DB_FILE_PATH = "</w:t>
      </w:r>
      <w:proofErr w:type="spellStart"/>
      <w:r>
        <w:t>tasks_</w:t>
      </w:r>
      <w:proofErr w:type="gramStart"/>
      <w:r>
        <w:t>database.json</w:t>
      </w:r>
      <w:proofErr w:type="spellEnd"/>
      <w:proofErr w:type="gramEnd"/>
      <w:r>
        <w:t>";</w:t>
      </w:r>
    </w:p>
    <w:p w14:paraId="2210286A" w14:textId="57A57FB2" w:rsidR="009820A7" w:rsidRDefault="009820A7" w:rsidP="009820A7">
      <w:r>
        <w:t xml:space="preserve">    private static final </w:t>
      </w:r>
      <w:proofErr w:type="spellStart"/>
      <w:r>
        <w:t>DateTimeFormatter</w:t>
      </w:r>
      <w:proofErr w:type="spellEnd"/>
      <w:r>
        <w:t xml:space="preserve"> DATE_FORMATTER = </w:t>
      </w:r>
      <w:proofErr w:type="spellStart"/>
      <w:r>
        <w:t>DateTimeFormatter.ofPattern</w:t>
      </w:r>
      <w:proofErr w:type="spellEnd"/>
      <w:r>
        <w:t>("</w:t>
      </w:r>
      <w:proofErr w:type="spellStart"/>
      <w:r>
        <w:t>yyyy</w:t>
      </w:r>
      <w:proofErr w:type="spellEnd"/>
      <w:r>
        <w:t>-MM-dd");</w:t>
      </w:r>
    </w:p>
    <w:p w14:paraId="60EB34AF" w14:textId="77777777" w:rsidR="009820A7" w:rsidRDefault="009820A7" w:rsidP="009820A7">
      <w:r>
        <w:t xml:space="preserve">    // Load tasks from JSON file</w:t>
      </w:r>
    </w:p>
    <w:p w14:paraId="3A511709" w14:textId="77777777" w:rsidR="009820A7" w:rsidRDefault="009820A7" w:rsidP="009820A7">
      <w:r>
        <w:t xml:space="preserve">    private </w:t>
      </w:r>
      <w:proofErr w:type="spellStart"/>
      <w:r>
        <w:t>JSONArray</w:t>
      </w:r>
      <w:proofErr w:type="spellEnd"/>
      <w:r>
        <w:t xml:space="preserve"> </w:t>
      </w:r>
      <w:proofErr w:type="spellStart"/>
      <w:proofErr w:type="gramStart"/>
      <w:r>
        <w:t>loadTasks</w:t>
      </w:r>
      <w:proofErr w:type="spellEnd"/>
      <w:r>
        <w:t>(</w:t>
      </w:r>
      <w:proofErr w:type="gramEnd"/>
      <w:r>
        <w:t>) {</w:t>
      </w:r>
    </w:p>
    <w:p w14:paraId="53ED789A" w14:textId="77777777" w:rsidR="009820A7" w:rsidRDefault="009820A7" w:rsidP="009820A7">
      <w:r>
        <w:t xml:space="preserve">        </w:t>
      </w:r>
      <w:proofErr w:type="spellStart"/>
      <w:r>
        <w:t>JSONParser</w:t>
      </w:r>
      <w:proofErr w:type="spellEnd"/>
      <w:r>
        <w:t xml:space="preserve"> parser = new </w:t>
      </w:r>
      <w:proofErr w:type="spellStart"/>
      <w:proofErr w:type="gramStart"/>
      <w:r>
        <w:t>JSONParser</w:t>
      </w:r>
      <w:proofErr w:type="spellEnd"/>
      <w:r>
        <w:t>(</w:t>
      </w:r>
      <w:proofErr w:type="gramEnd"/>
      <w:r>
        <w:t>);</w:t>
      </w:r>
    </w:p>
    <w:p w14:paraId="58389EF6" w14:textId="77777777" w:rsidR="009820A7" w:rsidRDefault="009820A7" w:rsidP="009820A7">
      <w:r>
        <w:t xml:space="preserve">        try (</w:t>
      </w:r>
      <w:proofErr w:type="spellStart"/>
      <w:r>
        <w:t>FileReader</w:t>
      </w:r>
      <w:proofErr w:type="spellEnd"/>
      <w:r>
        <w:t xml:space="preserve"> reader = new </w:t>
      </w:r>
      <w:proofErr w:type="spellStart"/>
      <w:proofErr w:type="gramStart"/>
      <w:r>
        <w:t>FileReader</w:t>
      </w:r>
      <w:proofErr w:type="spellEnd"/>
      <w:r>
        <w:t>(</w:t>
      </w:r>
      <w:proofErr w:type="gramEnd"/>
      <w:r>
        <w:t>DB_FILE_PATH)) {</w:t>
      </w:r>
    </w:p>
    <w:p w14:paraId="0F37163E" w14:textId="77777777" w:rsidR="009820A7" w:rsidRDefault="009820A7" w:rsidP="009820A7">
      <w:r>
        <w:t xml:space="preserve">            Object obj = </w:t>
      </w:r>
      <w:proofErr w:type="spellStart"/>
      <w:proofErr w:type="gramStart"/>
      <w:r>
        <w:t>parser.parse</w:t>
      </w:r>
      <w:proofErr w:type="spellEnd"/>
      <w:proofErr w:type="gramEnd"/>
      <w:r>
        <w:t>(reader);</w:t>
      </w:r>
    </w:p>
    <w:p w14:paraId="4F5CF7F4" w14:textId="77777777" w:rsidR="009820A7" w:rsidRDefault="009820A7" w:rsidP="009820A7">
      <w:r>
        <w:t xml:space="preserve">            return (</w:t>
      </w:r>
      <w:proofErr w:type="spellStart"/>
      <w:r>
        <w:t>JSONArray</w:t>
      </w:r>
      <w:proofErr w:type="spellEnd"/>
      <w:r>
        <w:t>) obj;</w:t>
      </w:r>
    </w:p>
    <w:p w14:paraId="3CA124A8" w14:textId="77777777" w:rsidR="009820A7" w:rsidRDefault="009820A7" w:rsidP="009820A7">
      <w:r>
        <w:t xml:space="preserve">        } catch (Exception e) {</w:t>
      </w:r>
    </w:p>
    <w:p w14:paraId="0D0812C8" w14:textId="77777777" w:rsidR="009820A7" w:rsidRDefault="009820A7" w:rsidP="009820A7">
      <w:r>
        <w:t xml:space="preserve">            return new </w:t>
      </w:r>
      <w:proofErr w:type="spellStart"/>
      <w:proofErr w:type="gramStart"/>
      <w:r>
        <w:t>JSONArray</w:t>
      </w:r>
      <w:proofErr w:type="spellEnd"/>
      <w:r>
        <w:t>(</w:t>
      </w:r>
      <w:proofErr w:type="gramEnd"/>
      <w:r>
        <w:t>);</w:t>
      </w:r>
    </w:p>
    <w:p w14:paraId="09C53CA8" w14:textId="77777777" w:rsidR="009820A7" w:rsidRDefault="009820A7" w:rsidP="009820A7">
      <w:r>
        <w:t xml:space="preserve">        }</w:t>
      </w:r>
    </w:p>
    <w:p w14:paraId="21EF240F" w14:textId="0320B33F" w:rsidR="009820A7" w:rsidRDefault="009820A7" w:rsidP="009820A7">
      <w:r>
        <w:t xml:space="preserve">    }</w:t>
      </w:r>
    </w:p>
    <w:p w14:paraId="6E471BE7" w14:textId="77777777" w:rsidR="009820A7" w:rsidRDefault="009820A7" w:rsidP="009820A7">
      <w:r>
        <w:t xml:space="preserve">    // Save tasks to JSON file</w:t>
      </w:r>
    </w:p>
    <w:p w14:paraId="39065F8F" w14:textId="77777777" w:rsidR="009820A7" w:rsidRDefault="009820A7" w:rsidP="009820A7">
      <w:r>
        <w:t xml:space="preserve">    private void </w:t>
      </w:r>
      <w:proofErr w:type="spellStart"/>
      <w:proofErr w:type="gramStart"/>
      <w:r>
        <w:t>saveTasks</w:t>
      </w:r>
      <w:proofErr w:type="spellEnd"/>
      <w:r>
        <w:t>(</w:t>
      </w:r>
      <w:proofErr w:type="spellStart"/>
      <w:proofErr w:type="gramEnd"/>
      <w:r>
        <w:t>JSONArray</w:t>
      </w:r>
      <w:proofErr w:type="spellEnd"/>
      <w:r>
        <w:t xml:space="preserve"> tasks) {</w:t>
      </w:r>
    </w:p>
    <w:p w14:paraId="448CC77E" w14:textId="77777777" w:rsidR="009820A7" w:rsidRDefault="009820A7" w:rsidP="009820A7">
      <w:r>
        <w:t xml:space="preserve">        try (</w:t>
      </w:r>
      <w:proofErr w:type="spellStart"/>
      <w:r>
        <w:t>FileWriter</w:t>
      </w:r>
      <w:proofErr w:type="spellEnd"/>
      <w:r>
        <w:t xml:space="preserve"> file = new </w:t>
      </w:r>
      <w:proofErr w:type="spellStart"/>
      <w:proofErr w:type="gramStart"/>
      <w:r>
        <w:t>FileWriter</w:t>
      </w:r>
      <w:proofErr w:type="spellEnd"/>
      <w:r>
        <w:t>(</w:t>
      </w:r>
      <w:proofErr w:type="gramEnd"/>
      <w:r>
        <w:t>DB_FILE_PATH)) {</w:t>
      </w:r>
    </w:p>
    <w:p w14:paraId="67CDFEBE" w14:textId="77777777" w:rsidR="009820A7" w:rsidRDefault="009820A7" w:rsidP="009820A7">
      <w:r>
        <w:t xml:space="preserve">            </w:t>
      </w:r>
      <w:proofErr w:type="spellStart"/>
      <w:proofErr w:type="gramStart"/>
      <w:r>
        <w:t>file.write</w:t>
      </w:r>
      <w:proofErr w:type="spellEnd"/>
      <w:proofErr w:type="gramEnd"/>
      <w:r>
        <w:t>(</w:t>
      </w:r>
      <w:proofErr w:type="spellStart"/>
      <w:proofErr w:type="gramStart"/>
      <w:r>
        <w:t>tasks.toJSONString</w:t>
      </w:r>
      <w:proofErr w:type="spellEnd"/>
      <w:proofErr w:type="gramEnd"/>
      <w:r>
        <w:t>());</w:t>
      </w:r>
    </w:p>
    <w:p w14:paraId="64B2B449" w14:textId="77777777" w:rsidR="009820A7" w:rsidRDefault="009820A7" w:rsidP="009820A7">
      <w:r>
        <w:t xml:space="preserve">        } catch (</w:t>
      </w:r>
      <w:proofErr w:type="spellStart"/>
      <w:r>
        <w:t>IOException</w:t>
      </w:r>
      <w:proofErr w:type="spellEnd"/>
      <w:r>
        <w:t xml:space="preserve"> e) {</w:t>
      </w:r>
    </w:p>
    <w:p w14:paraId="36BB38A0" w14:textId="77777777" w:rsidR="009820A7" w:rsidRDefault="009820A7" w:rsidP="009820A7">
      <w:r>
        <w:t xml:space="preserve">            </w:t>
      </w:r>
      <w:proofErr w:type="spellStart"/>
      <w:r>
        <w:t>System.err.println</w:t>
      </w:r>
      <w:proofErr w:type="spellEnd"/>
      <w:r>
        <w:t>("</w:t>
      </w:r>
      <w:proofErr w:type="spellStart"/>
      <w:r>
        <w:t>Lỗi</w:t>
      </w:r>
      <w:proofErr w:type="spellEnd"/>
      <w:r>
        <w:t xml:space="preserve"> </w:t>
      </w:r>
      <w:proofErr w:type="spellStart"/>
      <w:r>
        <w:t>khi</w:t>
      </w:r>
      <w:proofErr w:type="spellEnd"/>
      <w:r>
        <w:t xml:space="preserve"> </w:t>
      </w:r>
      <w:proofErr w:type="spellStart"/>
      <w:r>
        <w:t>ghi</w:t>
      </w:r>
      <w:proofErr w:type="spellEnd"/>
      <w:r>
        <w:t xml:space="preserve"> file: " + </w:t>
      </w:r>
      <w:proofErr w:type="spellStart"/>
      <w:proofErr w:type="gramStart"/>
      <w:r>
        <w:t>e.getMessage</w:t>
      </w:r>
      <w:proofErr w:type="spellEnd"/>
      <w:proofErr w:type="gramEnd"/>
      <w:r>
        <w:t>());</w:t>
      </w:r>
    </w:p>
    <w:p w14:paraId="47781F60" w14:textId="77777777" w:rsidR="009820A7" w:rsidRDefault="009820A7" w:rsidP="009820A7">
      <w:r>
        <w:t xml:space="preserve">        }</w:t>
      </w:r>
    </w:p>
    <w:p w14:paraId="6DB7EF2C" w14:textId="18893ABA" w:rsidR="009820A7" w:rsidRDefault="009820A7" w:rsidP="009820A7">
      <w:r>
        <w:lastRenderedPageBreak/>
        <w:t xml:space="preserve">    }</w:t>
      </w:r>
    </w:p>
    <w:p w14:paraId="445F6D5C" w14:textId="77777777" w:rsidR="009820A7" w:rsidRDefault="009820A7" w:rsidP="009820A7">
      <w:r>
        <w:t xml:space="preserve">    // Check if the priority level is valid</w:t>
      </w:r>
    </w:p>
    <w:p w14:paraId="1BF33E5D" w14:textId="77777777" w:rsidR="009820A7" w:rsidRDefault="009820A7" w:rsidP="009820A7">
      <w:r>
        <w:t xml:space="preserve">    private </w:t>
      </w:r>
      <w:proofErr w:type="spellStart"/>
      <w:r>
        <w:t>boolean</w:t>
      </w:r>
      <w:proofErr w:type="spellEnd"/>
      <w:r>
        <w:t xml:space="preserve"> </w:t>
      </w:r>
      <w:proofErr w:type="spellStart"/>
      <w:proofErr w:type="gramStart"/>
      <w:r>
        <w:t>isValidPriority</w:t>
      </w:r>
      <w:proofErr w:type="spellEnd"/>
      <w:r>
        <w:t>(</w:t>
      </w:r>
      <w:proofErr w:type="gramEnd"/>
      <w:r>
        <w:t>String priority) {</w:t>
      </w:r>
    </w:p>
    <w:p w14:paraId="5DAC2464" w14:textId="77777777" w:rsidR="009820A7" w:rsidRDefault="009820A7" w:rsidP="009820A7">
      <w:r>
        <w:t xml:space="preserve">        return </w:t>
      </w:r>
      <w:proofErr w:type="spellStart"/>
      <w:r>
        <w:t>List.of</w:t>
      </w:r>
      <w:proofErr w:type="spellEnd"/>
      <w:r>
        <w:t>("</w:t>
      </w:r>
      <w:proofErr w:type="spellStart"/>
      <w:r>
        <w:t>Thấp</w:t>
      </w:r>
      <w:proofErr w:type="spellEnd"/>
      <w:r>
        <w:t xml:space="preserve">", "Trung </w:t>
      </w:r>
      <w:proofErr w:type="spellStart"/>
      <w:r>
        <w:t>bình</w:t>
      </w:r>
      <w:proofErr w:type="spellEnd"/>
      <w:r>
        <w:t>", "Cao"</w:t>
      </w:r>
      <w:proofErr w:type="gramStart"/>
      <w:r>
        <w:t>).contains</w:t>
      </w:r>
      <w:proofErr w:type="gramEnd"/>
      <w:r>
        <w:t>(priority);</w:t>
      </w:r>
    </w:p>
    <w:p w14:paraId="14938697" w14:textId="639EA5F2" w:rsidR="009820A7" w:rsidRDefault="009820A7" w:rsidP="009820A7">
      <w:r>
        <w:t xml:space="preserve">    }</w:t>
      </w:r>
    </w:p>
    <w:p w14:paraId="7A9F04BA" w14:textId="77777777" w:rsidR="009820A7" w:rsidRDefault="009820A7" w:rsidP="009820A7">
      <w:r>
        <w:t xml:space="preserve">    // Check for duplicate task based on title and due date</w:t>
      </w:r>
    </w:p>
    <w:p w14:paraId="4185446A" w14:textId="77777777" w:rsidR="009820A7" w:rsidRDefault="009820A7" w:rsidP="009820A7">
      <w:r>
        <w:t xml:space="preserve">    private </w:t>
      </w:r>
      <w:proofErr w:type="spellStart"/>
      <w:r>
        <w:t>boolean</w:t>
      </w:r>
      <w:proofErr w:type="spellEnd"/>
      <w:r>
        <w:t xml:space="preserve"> </w:t>
      </w:r>
      <w:proofErr w:type="spellStart"/>
      <w:proofErr w:type="gramStart"/>
      <w:r>
        <w:t>isDuplicateTask</w:t>
      </w:r>
      <w:proofErr w:type="spellEnd"/>
      <w:r>
        <w:t>(</w:t>
      </w:r>
      <w:proofErr w:type="spellStart"/>
      <w:proofErr w:type="gramEnd"/>
      <w:r>
        <w:t>JSONArray</w:t>
      </w:r>
      <w:proofErr w:type="spellEnd"/>
      <w:r>
        <w:t xml:space="preserve"> tasks, String title, </w:t>
      </w:r>
      <w:proofErr w:type="spellStart"/>
      <w:r>
        <w:t>LocalDate</w:t>
      </w:r>
      <w:proofErr w:type="spellEnd"/>
      <w:r>
        <w:t xml:space="preserve"> </w:t>
      </w:r>
      <w:proofErr w:type="spellStart"/>
      <w:r>
        <w:t>dueDate</w:t>
      </w:r>
      <w:proofErr w:type="spellEnd"/>
      <w:r>
        <w:t>) {</w:t>
      </w:r>
    </w:p>
    <w:p w14:paraId="309E5F44" w14:textId="77777777" w:rsidR="009820A7" w:rsidRDefault="009820A7" w:rsidP="009820A7">
      <w:r>
        <w:t xml:space="preserve">        for (Object </w:t>
      </w:r>
      <w:proofErr w:type="gramStart"/>
      <w:r>
        <w:t>obj :</w:t>
      </w:r>
      <w:proofErr w:type="gramEnd"/>
      <w:r>
        <w:t xml:space="preserve"> tasks) {</w:t>
      </w:r>
    </w:p>
    <w:p w14:paraId="46B9757D" w14:textId="77777777" w:rsidR="009820A7" w:rsidRDefault="009820A7" w:rsidP="009820A7">
      <w:r>
        <w:t xml:space="preserve">            </w:t>
      </w:r>
      <w:proofErr w:type="spellStart"/>
      <w:r>
        <w:t>JSONObject</w:t>
      </w:r>
      <w:proofErr w:type="spellEnd"/>
      <w:r>
        <w:t xml:space="preserve"> task = (</w:t>
      </w:r>
      <w:proofErr w:type="spellStart"/>
      <w:r>
        <w:t>JSONObject</w:t>
      </w:r>
      <w:proofErr w:type="spellEnd"/>
      <w:r>
        <w:t>) obj;</w:t>
      </w:r>
    </w:p>
    <w:p w14:paraId="53DD28AE" w14:textId="77777777" w:rsidR="009820A7" w:rsidRDefault="009820A7" w:rsidP="009820A7">
      <w:r>
        <w:t xml:space="preserve">            if (</w:t>
      </w:r>
      <w:proofErr w:type="spellStart"/>
      <w:r>
        <w:t>task.get</w:t>
      </w:r>
      <w:proofErr w:type="spellEnd"/>
      <w:r>
        <w:t>("title"</w:t>
      </w:r>
      <w:proofErr w:type="gramStart"/>
      <w:r>
        <w:t>).</w:t>
      </w:r>
      <w:proofErr w:type="spellStart"/>
      <w:r>
        <w:t>toString</w:t>
      </w:r>
      <w:proofErr w:type="spellEnd"/>
      <w:proofErr w:type="gramEnd"/>
      <w:r>
        <w:t>(</w:t>
      </w:r>
      <w:proofErr w:type="gramStart"/>
      <w:r>
        <w:t>).</w:t>
      </w:r>
      <w:proofErr w:type="spellStart"/>
      <w:r>
        <w:t>equalsIgnoreCase</w:t>
      </w:r>
      <w:proofErr w:type="spellEnd"/>
      <w:proofErr w:type="gramEnd"/>
      <w:r>
        <w:t>(title) &amp;&amp;</w:t>
      </w:r>
    </w:p>
    <w:p w14:paraId="666E871B" w14:textId="77777777" w:rsidR="009820A7" w:rsidRDefault="009820A7" w:rsidP="009820A7">
      <w:r>
        <w:t xml:space="preserve">                </w:t>
      </w:r>
      <w:proofErr w:type="spellStart"/>
      <w:r>
        <w:t>task.get</w:t>
      </w:r>
      <w:proofErr w:type="spellEnd"/>
      <w:r>
        <w:t>("</w:t>
      </w:r>
      <w:proofErr w:type="spellStart"/>
      <w:r>
        <w:t>due_date</w:t>
      </w:r>
      <w:proofErr w:type="spellEnd"/>
      <w:r>
        <w:t>"</w:t>
      </w:r>
      <w:proofErr w:type="gramStart"/>
      <w:r>
        <w:t>).equals</w:t>
      </w:r>
      <w:proofErr w:type="gramEnd"/>
      <w:r>
        <w:t>(</w:t>
      </w:r>
      <w:proofErr w:type="spellStart"/>
      <w:r>
        <w:t>dueDate.format</w:t>
      </w:r>
      <w:proofErr w:type="spellEnd"/>
      <w:r>
        <w:t>(DATE_FORMATTER))) {</w:t>
      </w:r>
    </w:p>
    <w:p w14:paraId="3942063A" w14:textId="77777777" w:rsidR="009820A7" w:rsidRDefault="009820A7" w:rsidP="009820A7">
      <w:r>
        <w:t xml:space="preserve">                return true;</w:t>
      </w:r>
    </w:p>
    <w:p w14:paraId="34F5BCBB" w14:textId="77777777" w:rsidR="009820A7" w:rsidRDefault="009820A7" w:rsidP="009820A7">
      <w:r>
        <w:t xml:space="preserve">            }</w:t>
      </w:r>
    </w:p>
    <w:p w14:paraId="52562DB8" w14:textId="77777777" w:rsidR="009820A7" w:rsidRDefault="009820A7" w:rsidP="009820A7">
      <w:r>
        <w:t xml:space="preserve">        }</w:t>
      </w:r>
    </w:p>
    <w:p w14:paraId="4F24D93D" w14:textId="77777777" w:rsidR="009820A7" w:rsidRDefault="009820A7" w:rsidP="009820A7">
      <w:r>
        <w:t xml:space="preserve">        return false;</w:t>
      </w:r>
    </w:p>
    <w:p w14:paraId="7600EBBC" w14:textId="5851247B" w:rsidR="009820A7" w:rsidRDefault="009820A7" w:rsidP="009820A7">
      <w:r>
        <w:t xml:space="preserve">    }</w:t>
      </w:r>
    </w:p>
    <w:p w14:paraId="1C6094F1" w14:textId="77777777" w:rsidR="009820A7" w:rsidRDefault="009820A7" w:rsidP="009820A7">
      <w:r>
        <w:t xml:space="preserve">    // Create a new task object</w:t>
      </w:r>
    </w:p>
    <w:p w14:paraId="403EAEF4" w14:textId="77777777" w:rsidR="009820A7" w:rsidRDefault="009820A7" w:rsidP="009820A7">
      <w:r>
        <w:t xml:space="preserve">    private </w:t>
      </w:r>
      <w:proofErr w:type="spellStart"/>
      <w:r>
        <w:t>JSONObject</w:t>
      </w:r>
      <w:proofErr w:type="spellEnd"/>
      <w:r>
        <w:t xml:space="preserve"> </w:t>
      </w:r>
      <w:proofErr w:type="spellStart"/>
      <w:proofErr w:type="gramStart"/>
      <w:r>
        <w:t>createTask</w:t>
      </w:r>
      <w:proofErr w:type="spellEnd"/>
      <w:r>
        <w:t>(</w:t>
      </w:r>
      <w:proofErr w:type="gramEnd"/>
      <w:r>
        <w:t xml:space="preserve">String title, String description, </w:t>
      </w:r>
      <w:proofErr w:type="spellStart"/>
      <w:r>
        <w:t>LocalDate</w:t>
      </w:r>
      <w:proofErr w:type="spellEnd"/>
      <w:r>
        <w:t xml:space="preserve"> </w:t>
      </w:r>
      <w:proofErr w:type="spellStart"/>
      <w:r>
        <w:t>dueDate</w:t>
      </w:r>
      <w:proofErr w:type="spellEnd"/>
      <w:r>
        <w:t>, String priority) {</w:t>
      </w:r>
    </w:p>
    <w:p w14:paraId="3FCA9278" w14:textId="77777777" w:rsidR="009820A7" w:rsidRDefault="009820A7" w:rsidP="009820A7">
      <w:r>
        <w:t xml:space="preserve">        </w:t>
      </w:r>
      <w:proofErr w:type="spellStart"/>
      <w:r>
        <w:t>JSONObject</w:t>
      </w:r>
      <w:proofErr w:type="spellEnd"/>
      <w:r>
        <w:t xml:space="preserve"> task = new </w:t>
      </w:r>
      <w:proofErr w:type="spellStart"/>
      <w:proofErr w:type="gramStart"/>
      <w:r>
        <w:t>JSONObject</w:t>
      </w:r>
      <w:proofErr w:type="spellEnd"/>
      <w:r>
        <w:t>(</w:t>
      </w:r>
      <w:proofErr w:type="gramEnd"/>
      <w:r>
        <w:t>);</w:t>
      </w:r>
    </w:p>
    <w:p w14:paraId="5961D88A" w14:textId="77777777" w:rsidR="009820A7" w:rsidRDefault="009820A7" w:rsidP="009820A7">
      <w:r>
        <w:t xml:space="preserve">        </w:t>
      </w:r>
      <w:proofErr w:type="spellStart"/>
      <w:proofErr w:type="gramStart"/>
      <w:r>
        <w:t>task.put</w:t>
      </w:r>
      <w:proofErr w:type="spellEnd"/>
      <w:r>
        <w:t>(</w:t>
      </w:r>
      <w:proofErr w:type="gramEnd"/>
      <w:r>
        <w:t xml:space="preserve">"id", </w:t>
      </w:r>
      <w:proofErr w:type="spellStart"/>
      <w:r>
        <w:t>UUID.randomUUID</w:t>
      </w:r>
      <w:proofErr w:type="spellEnd"/>
      <w:r>
        <w:t>(</w:t>
      </w:r>
      <w:proofErr w:type="gramStart"/>
      <w:r>
        <w:t>).</w:t>
      </w:r>
      <w:proofErr w:type="spellStart"/>
      <w:r>
        <w:t>toString</w:t>
      </w:r>
      <w:proofErr w:type="spellEnd"/>
      <w:proofErr w:type="gramEnd"/>
      <w:r>
        <w:t>());</w:t>
      </w:r>
    </w:p>
    <w:p w14:paraId="19BD02E6" w14:textId="77777777" w:rsidR="009820A7" w:rsidRDefault="009820A7" w:rsidP="009820A7">
      <w:r>
        <w:t xml:space="preserve">        </w:t>
      </w:r>
      <w:proofErr w:type="spellStart"/>
      <w:proofErr w:type="gramStart"/>
      <w:r>
        <w:t>task.put</w:t>
      </w:r>
      <w:proofErr w:type="spellEnd"/>
      <w:r>
        <w:t>(</w:t>
      </w:r>
      <w:proofErr w:type="gramEnd"/>
      <w:r>
        <w:t>"title", title);</w:t>
      </w:r>
    </w:p>
    <w:p w14:paraId="0324E017" w14:textId="77777777" w:rsidR="009820A7" w:rsidRDefault="009820A7" w:rsidP="009820A7">
      <w:r>
        <w:t xml:space="preserve">        </w:t>
      </w:r>
      <w:proofErr w:type="spellStart"/>
      <w:proofErr w:type="gramStart"/>
      <w:r>
        <w:t>task.put</w:t>
      </w:r>
      <w:proofErr w:type="spellEnd"/>
      <w:r>
        <w:t>(</w:t>
      </w:r>
      <w:proofErr w:type="gramEnd"/>
      <w:r>
        <w:t>"description", description);</w:t>
      </w:r>
    </w:p>
    <w:p w14:paraId="38B57E1D" w14:textId="77777777" w:rsidR="009820A7" w:rsidRDefault="009820A7" w:rsidP="009820A7">
      <w:r>
        <w:t xml:space="preserve">        </w:t>
      </w:r>
      <w:proofErr w:type="spellStart"/>
      <w:proofErr w:type="gramStart"/>
      <w:r>
        <w:t>task.put</w:t>
      </w:r>
      <w:proofErr w:type="spellEnd"/>
      <w:r>
        <w:t>(</w:t>
      </w:r>
      <w:proofErr w:type="gramEnd"/>
      <w:r>
        <w:t>"</w:t>
      </w:r>
      <w:proofErr w:type="spellStart"/>
      <w:r>
        <w:t>due_date</w:t>
      </w:r>
      <w:proofErr w:type="spellEnd"/>
      <w:r>
        <w:t xml:space="preserve">", </w:t>
      </w:r>
      <w:proofErr w:type="spellStart"/>
      <w:r>
        <w:t>dueDate.format</w:t>
      </w:r>
      <w:proofErr w:type="spellEnd"/>
      <w:r>
        <w:t>(DATE_FORMATTER));</w:t>
      </w:r>
    </w:p>
    <w:p w14:paraId="25B3FB60" w14:textId="77777777" w:rsidR="009820A7" w:rsidRDefault="009820A7" w:rsidP="009820A7">
      <w:r>
        <w:t xml:space="preserve">        </w:t>
      </w:r>
      <w:proofErr w:type="spellStart"/>
      <w:proofErr w:type="gramStart"/>
      <w:r>
        <w:t>task.put</w:t>
      </w:r>
      <w:proofErr w:type="spellEnd"/>
      <w:r>
        <w:t>(</w:t>
      </w:r>
      <w:proofErr w:type="gramEnd"/>
      <w:r>
        <w:t>"priority", priority);</w:t>
      </w:r>
    </w:p>
    <w:p w14:paraId="04BF5E61" w14:textId="77777777" w:rsidR="009820A7" w:rsidRDefault="009820A7" w:rsidP="009820A7">
      <w:r>
        <w:t xml:space="preserve">        </w:t>
      </w:r>
      <w:proofErr w:type="spellStart"/>
      <w:proofErr w:type="gramStart"/>
      <w:r>
        <w:t>task.put</w:t>
      </w:r>
      <w:proofErr w:type="spellEnd"/>
      <w:r>
        <w:t>(</w:t>
      </w:r>
      <w:proofErr w:type="gramEnd"/>
      <w:r>
        <w:t>"status", "</w:t>
      </w:r>
      <w:proofErr w:type="spellStart"/>
      <w:r>
        <w:t>Chưa</w:t>
      </w:r>
      <w:proofErr w:type="spellEnd"/>
      <w:r>
        <w:t xml:space="preserve"> </w:t>
      </w:r>
      <w:proofErr w:type="spellStart"/>
      <w:r>
        <w:t>hoàn</w:t>
      </w:r>
      <w:proofErr w:type="spellEnd"/>
      <w:r>
        <w:t xml:space="preserve"> </w:t>
      </w:r>
      <w:proofErr w:type="spellStart"/>
      <w:r>
        <w:t>thành</w:t>
      </w:r>
      <w:proofErr w:type="spellEnd"/>
      <w:r>
        <w:t>");</w:t>
      </w:r>
    </w:p>
    <w:p w14:paraId="3C94742C" w14:textId="77777777" w:rsidR="009820A7" w:rsidRDefault="009820A7" w:rsidP="009820A7">
      <w:r>
        <w:lastRenderedPageBreak/>
        <w:t xml:space="preserve">        String now = </w:t>
      </w:r>
      <w:proofErr w:type="spellStart"/>
      <w:r>
        <w:t>LocalDateTime.now</w:t>
      </w:r>
      <w:proofErr w:type="spellEnd"/>
      <w:r>
        <w:t>(</w:t>
      </w:r>
      <w:proofErr w:type="gramStart"/>
      <w:r>
        <w:t>).format</w:t>
      </w:r>
      <w:proofErr w:type="gramEnd"/>
      <w:r>
        <w:t>(</w:t>
      </w:r>
      <w:proofErr w:type="spellStart"/>
      <w:r>
        <w:t>DateTimeFormatter.ISO_DATE_TIME</w:t>
      </w:r>
      <w:proofErr w:type="spellEnd"/>
      <w:r>
        <w:t>);</w:t>
      </w:r>
    </w:p>
    <w:p w14:paraId="26399A05" w14:textId="77777777" w:rsidR="009820A7" w:rsidRDefault="009820A7" w:rsidP="009820A7">
      <w:r>
        <w:t xml:space="preserve">        </w:t>
      </w:r>
      <w:proofErr w:type="spellStart"/>
      <w:proofErr w:type="gramStart"/>
      <w:r>
        <w:t>task.put</w:t>
      </w:r>
      <w:proofErr w:type="spellEnd"/>
      <w:r>
        <w:t>(</w:t>
      </w:r>
      <w:proofErr w:type="gramEnd"/>
      <w:r>
        <w:t>"</w:t>
      </w:r>
      <w:proofErr w:type="spellStart"/>
      <w:r>
        <w:t>created_at</w:t>
      </w:r>
      <w:proofErr w:type="spellEnd"/>
      <w:r>
        <w:t>", now);</w:t>
      </w:r>
    </w:p>
    <w:p w14:paraId="0AD68A16" w14:textId="77777777" w:rsidR="009820A7" w:rsidRDefault="009820A7" w:rsidP="009820A7">
      <w:r>
        <w:t xml:space="preserve">        </w:t>
      </w:r>
      <w:proofErr w:type="spellStart"/>
      <w:proofErr w:type="gramStart"/>
      <w:r>
        <w:t>task.put</w:t>
      </w:r>
      <w:proofErr w:type="spellEnd"/>
      <w:r>
        <w:t>(</w:t>
      </w:r>
      <w:proofErr w:type="gramEnd"/>
      <w:r>
        <w:t>"</w:t>
      </w:r>
      <w:proofErr w:type="spellStart"/>
      <w:r>
        <w:t>last_updated_at</w:t>
      </w:r>
      <w:proofErr w:type="spellEnd"/>
      <w:r>
        <w:t>", now);</w:t>
      </w:r>
    </w:p>
    <w:p w14:paraId="637C206B" w14:textId="77777777" w:rsidR="009820A7" w:rsidRDefault="009820A7" w:rsidP="009820A7">
      <w:r>
        <w:t xml:space="preserve">        return task;</w:t>
      </w:r>
    </w:p>
    <w:p w14:paraId="5FAEA19F" w14:textId="3BF16E48" w:rsidR="009820A7" w:rsidRDefault="009820A7" w:rsidP="009820A7">
      <w:r>
        <w:t xml:space="preserve">    }</w:t>
      </w:r>
    </w:p>
    <w:p w14:paraId="497B401B" w14:textId="77777777" w:rsidR="009820A7" w:rsidRDefault="009820A7" w:rsidP="009820A7">
      <w:r>
        <w:t xml:space="preserve">    // Add a new task with validation</w:t>
      </w:r>
    </w:p>
    <w:p w14:paraId="18572281" w14:textId="77777777" w:rsidR="009820A7" w:rsidRDefault="009820A7" w:rsidP="009820A7">
      <w:r>
        <w:t xml:space="preserve">    public </w:t>
      </w:r>
      <w:proofErr w:type="spellStart"/>
      <w:r>
        <w:t>JSONObject</w:t>
      </w:r>
      <w:proofErr w:type="spellEnd"/>
      <w:r>
        <w:t xml:space="preserve"> </w:t>
      </w:r>
      <w:proofErr w:type="spellStart"/>
      <w:proofErr w:type="gramStart"/>
      <w:r>
        <w:t>addTask</w:t>
      </w:r>
      <w:proofErr w:type="spellEnd"/>
      <w:r>
        <w:t>(</w:t>
      </w:r>
      <w:proofErr w:type="gramEnd"/>
      <w:r>
        <w:t xml:space="preserve">String title, String description, String </w:t>
      </w:r>
      <w:proofErr w:type="spellStart"/>
      <w:r>
        <w:t>dueDateStr</w:t>
      </w:r>
      <w:proofErr w:type="spellEnd"/>
      <w:r>
        <w:t>, String priority) {</w:t>
      </w:r>
    </w:p>
    <w:p w14:paraId="61D36868" w14:textId="77777777" w:rsidR="009820A7" w:rsidRDefault="009820A7" w:rsidP="009820A7">
      <w:r>
        <w:t xml:space="preserve">        if (title == null || </w:t>
      </w:r>
      <w:proofErr w:type="spellStart"/>
      <w:proofErr w:type="gramStart"/>
      <w:r>
        <w:t>title.isBlank</w:t>
      </w:r>
      <w:proofErr w:type="spellEnd"/>
      <w:proofErr w:type="gramEnd"/>
      <w:r>
        <w:t>()) {</w:t>
      </w:r>
    </w:p>
    <w:p w14:paraId="06594ACE" w14:textId="77777777" w:rsidR="009820A7" w:rsidRDefault="009820A7" w:rsidP="009820A7">
      <w:r>
        <w:t xml:space="preserve">            </w:t>
      </w:r>
      <w:proofErr w:type="spellStart"/>
      <w:r>
        <w:t>System.out.println</w:t>
      </w:r>
      <w:proofErr w:type="spellEnd"/>
      <w:r>
        <w:t>("</w:t>
      </w:r>
      <w:proofErr w:type="spellStart"/>
      <w:r>
        <w:t>Lỗi</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w:t>
      </w:r>
    </w:p>
    <w:p w14:paraId="2A977F54" w14:textId="77777777" w:rsidR="009820A7" w:rsidRDefault="009820A7" w:rsidP="009820A7">
      <w:r>
        <w:t xml:space="preserve">            return null;</w:t>
      </w:r>
    </w:p>
    <w:p w14:paraId="41BCBD9D" w14:textId="382093B4" w:rsidR="009820A7" w:rsidRDefault="009820A7" w:rsidP="009820A7">
      <w:r>
        <w:t xml:space="preserve">        }</w:t>
      </w:r>
    </w:p>
    <w:p w14:paraId="00C30EF9" w14:textId="77777777" w:rsidR="009820A7" w:rsidRDefault="009820A7" w:rsidP="009820A7">
      <w:r>
        <w:t xml:space="preserve">        </w:t>
      </w:r>
      <w:proofErr w:type="spellStart"/>
      <w:r>
        <w:t>LocalDate</w:t>
      </w:r>
      <w:proofErr w:type="spellEnd"/>
      <w:r>
        <w:t xml:space="preserve"> </w:t>
      </w:r>
      <w:proofErr w:type="spellStart"/>
      <w:r>
        <w:t>dueDate</w:t>
      </w:r>
      <w:proofErr w:type="spellEnd"/>
      <w:r>
        <w:t>;</w:t>
      </w:r>
    </w:p>
    <w:p w14:paraId="56221F40" w14:textId="77777777" w:rsidR="009820A7" w:rsidRDefault="009820A7" w:rsidP="009820A7">
      <w:r>
        <w:t xml:space="preserve">        try {</w:t>
      </w:r>
    </w:p>
    <w:p w14:paraId="7615CE50" w14:textId="77777777" w:rsidR="009820A7" w:rsidRDefault="009820A7" w:rsidP="009820A7">
      <w:r>
        <w:t xml:space="preserve">            </w:t>
      </w:r>
      <w:proofErr w:type="spellStart"/>
      <w:r>
        <w:t>dueDate</w:t>
      </w:r>
      <w:proofErr w:type="spellEnd"/>
      <w:r>
        <w:t xml:space="preserve"> = </w:t>
      </w:r>
      <w:proofErr w:type="spellStart"/>
      <w:r>
        <w:t>LocalDate.parse</w:t>
      </w:r>
      <w:proofErr w:type="spellEnd"/>
      <w:r>
        <w:t>(</w:t>
      </w:r>
      <w:proofErr w:type="spellStart"/>
      <w:r>
        <w:t>dueDateStr</w:t>
      </w:r>
      <w:proofErr w:type="spellEnd"/>
      <w:r>
        <w:t>, DATE_FORMATTER);</w:t>
      </w:r>
    </w:p>
    <w:p w14:paraId="3D98C63A" w14:textId="77777777" w:rsidR="009820A7" w:rsidRDefault="009820A7" w:rsidP="009820A7">
      <w:r>
        <w:t xml:space="preserve">        } catch (</w:t>
      </w:r>
      <w:proofErr w:type="spellStart"/>
      <w:r>
        <w:t>DateTimeParseException</w:t>
      </w:r>
      <w:proofErr w:type="spellEnd"/>
      <w:r>
        <w:t xml:space="preserve"> e) {</w:t>
      </w:r>
    </w:p>
    <w:p w14:paraId="28F97FF4" w14:textId="77777777" w:rsidR="009820A7" w:rsidRDefault="009820A7" w:rsidP="009820A7">
      <w:r>
        <w:t xml:space="preserve">            </w:t>
      </w:r>
      <w:proofErr w:type="spellStart"/>
      <w:r>
        <w:t>System.out.println</w:t>
      </w:r>
      <w:proofErr w:type="spellEnd"/>
      <w:r>
        <w:t>("</w:t>
      </w:r>
      <w:proofErr w:type="spellStart"/>
      <w:r>
        <w:t>Lỗi</w:t>
      </w:r>
      <w:proofErr w:type="spellEnd"/>
      <w:r>
        <w:t xml:space="preserve">: </w:t>
      </w:r>
      <w:proofErr w:type="spellStart"/>
      <w:r>
        <w:t>Ngày</w:t>
      </w:r>
      <w:proofErr w:type="spellEnd"/>
      <w:r>
        <w:t xml:space="preserve"> </w:t>
      </w:r>
      <w:proofErr w:type="spellStart"/>
      <w:r>
        <w:t>đến</w:t>
      </w:r>
      <w:proofErr w:type="spellEnd"/>
      <w:r>
        <w:t xml:space="preserve"> </w:t>
      </w:r>
      <w:proofErr w:type="spellStart"/>
      <w:r>
        <w:t>hạn</w:t>
      </w:r>
      <w:proofErr w:type="spellEnd"/>
      <w:r>
        <w:t xml:space="preserve"> </w:t>
      </w:r>
      <w:proofErr w:type="spellStart"/>
      <w:r>
        <w:t>sai</w:t>
      </w:r>
      <w:proofErr w:type="spellEnd"/>
      <w:r>
        <w:t xml:space="preserve"> </w:t>
      </w:r>
      <w:proofErr w:type="spellStart"/>
      <w:r>
        <w:t>định</w:t>
      </w:r>
      <w:proofErr w:type="spellEnd"/>
      <w:r>
        <w:t xml:space="preserve"> </w:t>
      </w:r>
      <w:proofErr w:type="spellStart"/>
      <w:r>
        <w:t>dạng</w:t>
      </w:r>
      <w:proofErr w:type="spellEnd"/>
      <w:r>
        <w:t>.");</w:t>
      </w:r>
    </w:p>
    <w:p w14:paraId="06AE882A" w14:textId="77777777" w:rsidR="009820A7" w:rsidRDefault="009820A7" w:rsidP="009820A7">
      <w:r>
        <w:t xml:space="preserve">            return null;</w:t>
      </w:r>
    </w:p>
    <w:p w14:paraId="53931336" w14:textId="54CF282C" w:rsidR="009820A7" w:rsidRDefault="009820A7" w:rsidP="009820A7">
      <w:r>
        <w:t xml:space="preserve">        }</w:t>
      </w:r>
    </w:p>
    <w:p w14:paraId="4C54D8C1" w14:textId="77777777" w:rsidR="009820A7" w:rsidRDefault="009820A7" w:rsidP="009820A7">
      <w:r>
        <w:t xml:space="preserve">        if </w:t>
      </w:r>
      <w:proofErr w:type="gramStart"/>
      <w:r>
        <w:t>(!</w:t>
      </w:r>
      <w:proofErr w:type="spellStart"/>
      <w:r>
        <w:t>isValidPriority</w:t>
      </w:r>
      <w:proofErr w:type="spellEnd"/>
      <w:proofErr w:type="gramEnd"/>
      <w:r>
        <w:t>(priority)) {</w:t>
      </w:r>
    </w:p>
    <w:p w14:paraId="6E0C51A8" w14:textId="77777777" w:rsidR="009820A7" w:rsidRDefault="009820A7" w:rsidP="009820A7">
      <w:r>
        <w:t xml:space="preserve">            </w:t>
      </w:r>
      <w:proofErr w:type="spellStart"/>
      <w:r>
        <w:t>System.out.println</w:t>
      </w:r>
      <w:proofErr w:type="spellEnd"/>
      <w:r>
        <w:t>("</w:t>
      </w:r>
      <w:proofErr w:type="spellStart"/>
      <w:r>
        <w:t>Lỗi</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ưu</w:t>
      </w:r>
      <w:proofErr w:type="spellEnd"/>
      <w:r>
        <w:t xml:space="preserve"> </w:t>
      </w:r>
      <w:proofErr w:type="spellStart"/>
      <w:r>
        <w:t>tiên</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w:t>
      </w:r>
    </w:p>
    <w:p w14:paraId="69A5894C" w14:textId="77777777" w:rsidR="009820A7" w:rsidRDefault="009820A7" w:rsidP="009820A7">
      <w:r>
        <w:t xml:space="preserve">            return null;</w:t>
      </w:r>
    </w:p>
    <w:p w14:paraId="70565690" w14:textId="2A44FA46" w:rsidR="009820A7" w:rsidRDefault="009820A7" w:rsidP="009820A7">
      <w:r>
        <w:t xml:space="preserve">        }</w:t>
      </w:r>
    </w:p>
    <w:p w14:paraId="3B43BAD7" w14:textId="77777777" w:rsidR="009820A7" w:rsidRDefault="009820A7" w:rsidP="009820A7">
      <w:r>
        <w:t xml:space="preserve">        </w:t>
      </w:r>
      <w:proofErr w:type="spellStart"/>
      <w:r>
        <w:t>JSONArray</w:t>
      </w:r>
      <w:proofErr w:type="spellEnd"/>
      <w:r>
        <w:t xml:space="preserve"> tasks = </w:t>
      </w:r>
      <w:proofErr w:type="spellStart"/>
      <w:proofErr w:type="gramStart"/>
      <w:r>
        <w:t>loadTasks</w:t>
      </w:r>
      <w:proofErr w:type="spellEnd"/>
      <w:r>
        <w:t>(</w:t>
      </w:r>
      <w:proofErr w:type="gramEnd"/>
      <w:r>
        <w:t>);</w:t>
      </w:r>
    </w:p>
    <w:p w14:paraId="30638C91" w14:textId="77777777" w:rsidR="009820A7" w:rsidRDefault="009820A7" w:rsidP="009820A7">
      <w:r>
        <w:t xml:space="preserve">        if (</w:t>
      </w:r>
      <w:proofErr w:type="spellStart"/>
      <w:proofErr w:type="gramStart"/>
      <w:r>
        <w:t>isDuplicateTask</w:t>
      </w:r>
      <w:proofErr w:type="spellEnd"/>
      <w:r>
        <w:t>(</w:t>
      </w:r>
      <w:proofErr w:type="gramEnd"/>
      <w:r>
        <w:t xml:space="preserve">tasks, title, </w:t>
      </w:r>
      <w:proofErr w:type="spellStart"/>
      <w:r>
        <w:t>dueDate</w:t>
      </w:r>
      <w:proofErr w:type="spellEnd"/>
      <w:r>
        <w:t>)) {</w:t>
      </w:r>
    </w:p>
    <w:p w14:paraId="761474EF" w14:textId="77777777" w:rsidR="009820A7" w:rsidRDefault="009820A7" w:rsidP="009820A7">
      <w:r>
        <w:t xml:space="preserve">            </w:t>
      </w:r>
      <w:proofErr w:type="spellStart"/>
      <w:r>
        <w:t>System.out.println</w:t>
      </w:r>
      <w:proofErr w:type="spellEnd"/>
      <w:r>
        <w:t>("</w:t>
      </w:r>
      <w:proofErr w:type="spellStart"/>
      <w:r>
        <w:t>Lỗi</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đã</w:t>
      </w:r>
      <w:proofErr w:type="spellEnd"/>
      <w:r>
        <w:t xml:space="preserve"> </w:t>
      </w:r>
      <w:proofErr w:type="spellStart"/>
      <w:r>
        <w:t>tồn</w:t>
      </w:r>
      <w:proofErr w:type="spellEnd"/>
      <w:r>
        <w:t xml:space="preserve"> </w:t>
      </w:r>
      <w:proofErr w:type="spellStart"/>
      <w:r>
        <w:t>tại</w:t>
      </w:r>
      <w:proofErr w:type="spellEnd"/>
      <w:r>
        <w:t>.");</w:t>
      </w:r>
    </w:p>
    <w:p w14:paraId="09D6E200" w14:textId="77777777" w:rsidR="009820A7" w:rsidRDefault="009820A7" w:rsidP="009820A7">
      <w:r>
        <w:lastRenderedPageBreak/>
        <w:t xml:space="preserve">            return null;</w:t>
      </w:r>
    </w:p>
    <w:p w14:paraId="4BDFEA03" w14:textId="76F9352F" w:rsidR="009820A7" w:rsidRDefault="009820A7" w:rsidP="009820A7">
      <w:r>
        <w:t xml:space="preserve">        }</w:t>
      </w:r>
    </w:p>
    <w:p w14:paraId="6821531F" w14:textId="77777777" w:rsidR="009820A7" w:rsidRDefault="009820A7" w:rsidP="009820A7">
      <w:r>
        <w:t xml:space="preserve">        </w:t>
      </w:r>
      <w:proofErr w:type="spellStart"/>
      <w:r>
        <w:t>JSONObject</w:t>
      </w:r>
      <w:proofErr w:type="spellEnd"/>
      <w:r>
        <w:t xml:space="preserve"> task = </w:t>
      </w:r>
      <w:proofErr w:type="spellStart"/>
      <w:proofErr w:type="gramStart"/>
      <w:r>
        <w:t>createTask</w:t>
      </w:r>
      <w:proofErr w:type="spellEnd"/>
      <w:r>
        <w:t>(</w:t>
      </w:r>
      <w:proofErr w:type="gramEnd"/>
      <w:r>
        <w:t xml:space="preserve">title, description, </w:t>
      </w:r>
      <w:proofErr w:type="spellStart"/>
      <w:r>
        <w:t>dueDate</w:t>
      </w:r>
      <w:proofErr w:type="spellEnd"/>
      <w:r>
        <w:t>, priority);</w:t>
      </w:r>
    </w:p>
    <w:p w14:paraId="617ECAE4" w14:textId="77777777" w:rsidR="009820A7" w:rsidRDefault="009820A7" w:rsidP="009820A7">
      <w:r>
        <w:t xml:space="preserve">        </w:t>
      </w:r>
      <w:proofErr w:type="spellStart"/>
      <w:r>
        <w:t>tasks.add</w:t>
      </w:r>
      <w:proofErr w:type="spellEnd"/>
      <w:r>
        <w:t>(task);</w:t>
      </w:r>
    </w:p>
    <w:p w14:paraId="583A659E" w14:textId="77777777" w:rsidR="009820A7" w:rsidRDefault="009820A7" w:rsidP="009820A7">
      <w:r>
        <w:t xml:space="preserve">        </w:t>
      </w:r>
      <w:proofErr w:type="spellStart"/>
      <w:r>
        <w:t>saveTasks</w:t>
      </w:r>
      <w:proofErr w:type="spellEnd"/>
      <w:r>
        <w:t>(tasks);</w:t>
      </w:r>
    </w:p>
    <w:p w14:paraId="5359419A" w14:textId="77777777" w:rsidR="009820A7" w:rsidRDefault="009820A7" w:rsidP="009820A7">
      <w:r>
        <w:t xml:space="preserve">        </w:t>
      </w:r>
      <w:proofErr w:type="spellStart"/>
      <w:r>
        <w:t>System.out.println</w:t>
      </w:r>
      <w:proofErr w:type="spellEnd"/>
      <w:r>
        <w:t>("</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với</w:t>
      </w:r>
      <w:proofErr w:type="spellEnd"/>
      <w:r>
        <w:t xml:space="preserve"> ID: " + </w:t>
      </w:r>
      <w:proofErr w:type="spellStart"/>
      <w:r>
        <w:t>task.get</w:t>
      </w:r>
      <w:proofErr w:type="spellEnd"/>
      <w:r>
        <w:t>("id"));</w:t>
      </w:r>
    </w:p>
    <w:p w14:paraId="22369DAB" w14:textId="77777777" w:rsidR="009820A7" w:rsidRDefault="009820A7" w:rsidP="009820A7">
      <w:r>
        <w:t xml:space="preserve">        return task;</w:t>
      </w:r>
    </w:p>
    <w:p w14:paraId="7D652622" w14:textId="3342248D" w:rsidR="009820A7" w:rsidRDefault="009820A7" w:rsidP="009820A7">
      <w:r>
        <w:t xml:space="preserve">    }</w:t>
      </w:r>
    </w:p>
    <w:p w14:paraId="2C74ECA0" w14:textId="77777777" w:rsidR="009820A7" w:rsidRDefault="009820A7" w:rsidP="009820A7">
      <w:r>
        <w:t xml:space="preserve">    public static void </w:t>
      </w:r>
      <w:proofErr w:type="gramStart"/>
      <w:r>
        <w:t>main(String[</w:t>
      </w:r>
      <w:proofErr w:type="gramEnd"/>
      <w:r>
        <w:t xml:space="preserve">] </w:t>
      </w:r>
      <w:proofErr w:type="spellStart"/>
      <w:r>
        <w:t>args</w:t>
      </w:r>
      <w:proofErr w:type="spellEnd"/>
      <w:r>
        <w:t>) {</w:t>
      </w:r>
    </w:p>
    <w:p w14:paraId="1CA67CC9" w14:textId="77777777" w:rsidR="009820A7" w:rsidRDefault="009820A7" w:rsidP="009820A7">
      <w:r>
        <w:t xml:space="preserve">        </w:t>
      </w:r>
      <w:proofErr w:type="spellStart"/>
      <w:r>
        <w:t>PersonalTaskManagerRefactored</w:t>
      </w:r>
      <w:proofErr w:type="spellEnd"/>
      <w:r>
        <w:t xml:space="preserve"> manager = new </w:t>
      </w:r>
      <w:proofErr w:type="spellStart"/>
      <w:proofErr w:type="gramStart"/>
      <w:r>
        <w:t>PersonalTaskManagerRefactored</w:t>
      </w:r>
      <w:proofErr w:type="spellEnd"/>
      <w:r>
        <w:t>(</w:t>
      </w:r>
      <w:proofErr w:type="gramEnd"/>
      <w:r>
        <w:t>);</w:t>
      </w:r>
    </w:p>
    <w:p w14:paraId="3A0DE983" w14:textId="77777777" w:rsidR="009820A7" w:rsidRDefault="009820A7" w:rsidP="009820A7">
      <w:r>
        <w:t xml:space="preserve">        </w:t>
      </w:r>
      <w:proofErr w:type="spellStart"/>
      <w:proofErr w:type="gramStart"/>
      <w:r>
        <w:t>manager.addTask</w:t>
      </w:r>
      <w:proofErr w:type="spellEnd"/>
      <w:proofErr w:type="gramEnd"/>
      <w:r>
        <w:t xml:space="preserve">("Mua </w:t>
      </w:r>
      <w:proofErr w:type="spellStart"/>
      <w:r>
        <w:t>sách</w:t>
      </w:r>
      <w:proofErr w:type="spellEnd"/>
      <w:r>
        <w:t>", "</w:t>
      </w:r>
      <w:proofErr w:type="spellStart"/>
      <w:r>
        <w:t>Sách</w:t>
      </w:r>
      <w:proofErr w:type="spellEnd"/>
      <w:r>
        <w:t xml:space="preserve"> </w:t>
      </w:r>
      <w:proofErr w:type="spellStart"/>
      <w:r>
        <w:t>học</w:t>
      </w:r>
      <w:proofErr w:type="spellEnd"/>
      <w:r>
        <w:t>", "2025-07-20", "Cao");</w:t>
      </w:r>
    </w:p>
    <w:p w14:paraId="42C40CCC" w14:textId="77777777" w:rsidR="009820A7" w:rsidRDefault="009820A7" w:rsidP="009820A7">
      <w:r>
        <w:t xml:space="preserve">    }</w:t>
      </w:r>
    </w:p>
    <w:p w14:paraId="010464BC" w14:textId="762BCF83" w:rsidR="009820A7" w:rsidRDefault="009820A7" w:rsidP="009820A7">
      <w:r>
        <w:t>}</w:t>
      </w:r>
    </w:p>
    <w:p w14:paraId="6E167DC7" w14:textId="77777777" w:rsidR="00122BEE" w:rsidRDefault="00122BEE" w:rsidP="00122BEE"/>
    <w:p w14:paraId="53643F94" w14:textId="0B704BBE" w:rsidR="00122BEE" w:rsidRPr="009D7502" w:rsidRDefault="00122BEE" w:rsidP="00122BEE">
      <w:r w:rsidRPr="00E94143">
        <w:t>https://github.com/NotPeterDang/Do-An-Cuoi-Mon-CNPM-G2</w:t>
      </w:r>
    </w:p>
    <w:p w14:paraId="79CD4886" w14:textId="77777777" w:rsidR="00122BEE" w:rsidRDefault="00122BEE" w:rsidP="009820A7"/>
    <w:sectPr w:rsidR="00122B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7216174">
    <w:abstractNumId w:val="8"/>
  </w:num>
  <w:num w:numId="2" w16cid:durableId="515927769">
    <w:abstractNumId w:val="6"/>
  </w:num>
  <w:num w:numId="3" w16cid:durableId="2025740669">
    <w:abstractNumId w:val="5"/>
  </w:num>
  <w:num w:numId="4" w16cid:durableId="857230306">
    <w:abstractNumId w:val="4"/>
  </w:num>
  <w:num w:numId="5" w16cid:durableId="487090799">
    <w:abstractNumId w:val="7"/>
  </w:num>
  <w:num w:numId="6" w16cid:durableId="357857330">
    <w:abstractNumId w:val="3"/>
  </w:num>
  <w:num w:numId="7" w16cid:durableId="2115516045">
    <w:abstractNumId w:val="2"/>
  </w:num>
  <w:num w:numId="8" w16cid:durableId="959605286">
    <w:abstractNumId w:val="1"/>
  </w:num>
  <w:num w:numId="9" w16cid:durableId="1773939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2BEE"/>
    <w:rsid w:val="0015074B"/>
    <w:rsid w:val="0029639D"/>
    <w:rsid w:val="00326F90"/>
    <w:rsid w:val="003E3A5C"/>
    <w:rsid w:val="00423D07"/>
    <w:rsid w:val="00462647"/>
    <w:rsid w:val="006B2156"/>
    <w:rsid w:val="009820A7"/>
    <w:rsid w:val="00AA1D8D"/>
    <w:rsid w:val="00B47730"/>
    <w:rsid w:val="00B66F9E"/>
    <w:rsid w:val="00CB0664"/>
    <w:rsid w:val="00D248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C05370"/>
  <w14:defaultImageDpi w14:val="300"/>
  <w15:docId w15:val="{B9E33C3F-F563-412E-98D9-5B63EC3A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2374802010028 - Đặng Anh Bảo - 71K29CNTT02</cp:lastModifiedBy>
  <cp:revision>7</cp:revision>
  <dcterms:created xsi:type="dcterms:W3CDTF">2013-12-23T23:15:00Z</dcterms:created>
  <dcterms:modified xsi:type="dcterms:W3CDTF">2025-07-18T05:52:00Z</dcterms:modified>
  <cp:category/>
</cp:coreProperties>
</file>